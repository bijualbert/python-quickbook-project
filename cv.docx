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biju | 0000 | biju@email.com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